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Pesquisa sobre Sistemas Operacionais</w:t>
      </w:r>
    </w:p>
    <w:p>
      <w:pPr>
        <w:pStyle w:val="Heading1"/>
      </w:pPr>
      <w:r>
        <w:t>1 - Sistema operacional mais usado para computadores pessoais</w:t>
      </w:r>
    </w:p>
    <w:p>
      <w:r>
        <w:t>Hoje em dia, o sistema operacional mais usado nos computadores pessoais é o Windows, principalmente o Windows 10 e o 11. Ele é muito comum porque já vem instalado na maioria dos computadores, e as pessoas estão acostumadas a usar. Ele tem suporte a todos os softwares mais conhecidos, é fácil de usar e não costuma dar dor de cabeça.</w:t>
        <w:br/>
        <w:t>Eu uso o Windows há mais de 10 anos e sempre achei ele fácil e prático de se usar. Dá para fazer de tudo com ele: estudar, trabalhar, jogar, assistir aulas e instalar qualquer programa sem dificuldade. Por isso, ele continua sendo o mais usado e uma escolha segura para quem precisa de um sistema completo no dia a dia.</w:t>
      </w:r>
    </w:p>
    <w:p>
      <w:pPr>
        <w:pStyle w:val="Heading1"/>
      </w:pPr>
      <w:r>
        <w:t>2 - Sistema operacional mais usado para servidores locais</w:t>
      </w:r>
    </w:p>
    <w:p>
      <w:r>
        <w:t>Quando o assunto é servidor, o sistema mais usado atualmente é o Linux. As distribuições mais populares são Ubuntu Server, Debian, Red Hat e CentOS. Segundo dados do site W3Techs, o Linux é usado em mais de 75% dos servidores no mundo todo.</w:t>
        <w:br/>
        <w:t>Ele é gratuito, seguro, estável e consome poucos recursos, além de permitir várias configurações personalizadas. Por esse motivo, ele é o mais usado nas empresas. Ele é o mais indicado quando se fala de rede, servidores ou projetos mais profissionais.</w:t>
      </w:r>
    </w:p>
    <w:p>
      <w:pPr>
        <w:pStyle w:val="Heading1"/>
      </w:pPr>
      <w:r>
        <w:t>3 - Sistema operacional escolhido para uso pessoal e profissional</w:t>
      </w:r>
    </w:p>
    <w:p>
      <w:r>
        <w:t>Depois da pesquisa, eu escolheria dois sistemas, dependendo do uso:</w:t>
        <w:br/>
        <w:t>Para meu uso pessoal, eu ficaria com o Windows, porque já uso há mais de 10 anos e sempre achei prático para estudos, jogos e até mesmo trabalho. É um sistema que funciona bem e que já conheço.</w:t>
        <w:br/>
        <w:t>Mas como o Linux é mais eficiente para programação e área técnica, eu optaria por aprender a usá-lo também, pois assim eu me tornaria um profissional melhor. Ter domínio dos dois sistemas é uma vantagem pra quem quer crescer na área de tecnologia.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